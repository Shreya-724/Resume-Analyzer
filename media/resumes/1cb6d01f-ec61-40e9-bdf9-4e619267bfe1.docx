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8B9B" w14:textId="6CECEA3D" w:rsidR="00BA5100" w:rsidRPr="00BA5100" w:rsidRDefault="006317AA" w:rsidP="00BA5100">
      <w:pPr>
        <w:pStyle w:val="Title"/>
      </w:pPr>
      <w:r>
        <w:t>Shreya Bhattarai</w:t>
      </w:r>
    </w:p>
    <w:p w14:paraId="684A336A" w14:textId="6E506B2D" w:rsidR="006317AA" w:rsidRDefault="00A60E74">
      <w:r>
        <w:rPr>
          <w:rFonts w:ascii="Segoe UI Emoji" w:hAnsi="Segoe UI Emoji" w:cs="Segoe UI Emoji"/>
        </w:rPr>
        <w:t>📍</w:t>
      </w:r>
      <w:r>
        <w:t xml:space="preserve"> Location (</w:t>
      </w:r>
      <w:proofErr w:type="spellStart"/>
      <w:r w:rsidR="00483B1A">
        <w:t>Gwarko</w:t>
      </w:r>
      <w:proofErr w:type="spellEnd"/>
      <w:r w:rsidR="00483B1A">
        <w:t xml:space="preserve">, </w:t>
      </w:r>
      <w:r w:rsidR="006317AA">
        <w:t>Lalitpur</w:t>
      </w:r>
      <w:r>
        <w:t xml:space="preserve">, Nepal) </w:t>
      </w:r>
    </w:p>
    <w:p w14:paraId="72B6F855" w14:textId="42287FF2" w:rsidR="006317AA" w:rsidRDefault="00A60E74">
      <w:r>
        <w:t xml:space="preserve"> 📧 </w:t>
      </w:r>
      <w:r w:rsidR="006317AA">
        <w:t>bhattaraiudesna@gmail</w:t>
      </w:r>
      <w:r>
        <w:t xml:space="preserve">.com  </w:t>
      </w:r>
    </w:p>
    <w:p w14:paraId="7377CC80" w14:textId="52082A49" w:rsidR="006317AA" w:rsidRDefault="00A60E74">
      <w:r>
        <w:t>📱 +977-98</w:t>
      </w:r>
      <w:r w:rsidR="006317AA">
        <w:t>65068006</w:t>
      </w:r>
      <w:r>
        <w:t xml:space="preserve"> </w:t>
      </w:r>
    </w:p>
    <w:p w14:paraId="367F718F" w14:textId="1E5D2D89" w:rsidR="00BA5100" w:rsidRDefault="00A60E74">
      <w:r>
        <w:t xml:space="preserve">🔗 </w:t>
      </w:r>
      <w:r w:rsidR="00BA5100" w:rsidRPr="00BA5100">
        <w:t>https://www.linkedin.com/in/shreya-bhattarai724</w:t>
      </w:r>
      <w:r>
        <w:t>/</w:t>
      </w:r>
      <w:r w:rsidR="00885DCB">
        <w:t>/</w:t>
      </w:r>
      <w:r>
        <w:t xml:space="preserve"> </w:t>
      </w:r>
      <w:hyperlink r:id="rId6" w:history="1">
        <w:r w:rsidR="00BA5100" w:rsidRPr="003338F0">
          <w:rPr>
            <w:rStyle w:val="Hyperlink"/>
          </w:rPr>
          <w:t>https://github.com/Shreya-724/</w:t>
        </w:r>
      </w:hyperlink>
    </w:p>
    <w:p w14:paraId="449197DF" w14:textId="18CD1597" w:rsidR="00D82222" w:rsidRPr="00D82222" w:rsidRDefault="00BA5100" w:rsidP="00D82222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01652F">
        <w:rPr>
          <w:rFonts w:asciiTheme="minorHAnsi" w:hAnsiTheme="minorHAnsi"/>
          <w:sz w:val="22"/>
          <w:szCs w:val="22"/>
        </w:rPr>
        <w:t>I’m a BSc CSIT student focused on web development</w:t>
      </w:r>
      <w:r w:rsidR="00D52DA4">
        <w:rPr>
          <w:rFonts w:asciiTheme="minorHAnsi" w:hAnsiTheme="minorHAnsi"/>
          <w:sz w:val="22"/>
          <w:szCs w:val="22"/>
        </w:rPr>
        <w:t>, python</w:t>
      </w:r>
      <w:r w:rsidRPr="0001652F">
        <w:rPr>
          <w:rFonts w:asciiTheme="minorHAnsi" w:hAnsiTheme="minorHAnsi"/>
          <w:sz w:val="22"/>
          <w:szCs w:val="22"/>
        </w:rPr>
        <w:t xml:space="preserve"> and</w:t>
      </w:r>
      <w:r w:rsidR="0001652F" w:rsidRPr="0001652F">
        <w:rPr>
          <w:rFonts w:asciiTheme="minorHAnsi" w:hAnsiTheme="minorHAnsi"/>
          <w:sz w:val="22"/>
          <w:szCs w:val="22"/>
        </w:rPr>
        <w:t xml:space="preserve"> </w:t>
      </w:r>
      <w:r w:rsidR="0001652F" w:rsidRPr="0001652F">
        <w:rPr>
          <w:rStyle w:val="Strong"/>
          <w:rFonts w:asciiTheme="minorHAnsi" w:hAnsiTheme="minorHAnsi"/>
          <w:b w:val="0"/>
          <w:bCs w:val="0"/>
          <w:sz w:val="22"/>
          <w:szCs w:val="22"/>
        </w:rPr>
        <w:t>software quality assurance</w:t>
      </w:r>
      <w:r w:rsidR="0001652F" w:rsidRPr="0001652F">
        <w:rPr>
          <w:rFonts w:asciiTheme="minorHAnsi" w:hAnsiTheme="minorHAnsi"/>
          <w:sz w:val="22"/>
          <w:szCs w:val="22"/>
        </w:rPr>
        <w:t xml:space="preserve">. Skilled in writing </w:t>
      </w:r>
      <w:r w:rsidR="0001652F" w:rsidRPr="0001652F">
        <w:rPr>
          <w:rStyle w:val="Strong"/>
          <w:rFonts w:asciiTheme="minorHAnsi" w:hAnsiTheme="minorHAnsi"/>
          <w:b w:val="0"/>
          <w:bCs w:val="0"/>
          <w:sz w:val="22"/>
          <w:szCs w:val="22"/>
        </w:rPr>
        <w:t>test cases, documenting workflows, and ensuring software reliability</w:t>
      </w:r>
      <w:r w:rsidR="0001652F" w:rsidRPr="0001652F">
        <w:rPr>
          <w:rFonts w:asciiTheme="minorHAnsi" w:hAnsiTheme="minorHAnsi"/>
          <w:b/>
          <w:bCs/>
          <w:sz w:val="22"/>
          <w:szCs w:val="22"/>
        </w:rPr>
        <w:t>.</w:t>
      </w:r>
      <w:r w:rsidR="0001652F" w:rsidRPr="0001652F">
        <w:rPr>
          <w:rFonts w:asciiTheme="minorHAnsi" w:hAnsiTheme="minorHAnsi"/>
          <w:sz w:val="22"/>
          <w:szCs w:val="22"/>
        </w:rPr>
        <w:t xml:space="preserve"> </w:t>
      </w:r>
      <w:r w:rsidR="00D82222" w:rsidRPr="00D82222">
        <w:rPr>
          <w:rFonts w:asciiTheme="minorHAnsi" w:hAnsiTheme="minorHAnsi"/>
          <w:sz w:val="22"/>
          <w:szCs w:val="22"/>
        </w:rPr>
        <w:t>Beyond development, I also</w:t>
      </w:r>
      <w:r w:rsidR="00D82222">
        <w:rPr>
          <w:rFonts w:asciiTheme="minorHAnsi" w:hAnsiTheme="minorHAnsi"/>
          <w:sz w:val="22"/>
          <w:szCs w:val="22"/>
        </w:rPr>
        <w:t xml:space="preserve"> want to </w:t>
      </w:r>
      <w:r w:rsidR="00D82222" w:rsidRPr="00D82222">
        <w:rPr>
          <w:rFonts w:asciiTheme="minorHAnsi" w:hAnsiTheme="minorHAnsi"/>
          <w:sz w:val="22"/>
          <w:szCs w:val="22"/>
        </w:rPr>
        <w:t xml:space="preserve">explore </w:t>
      </w:r>
      <w:r w:rsidR="00D82222" w:rsidRPr="00D82222">
        <w:rPr>
          <w:rStyle w:val="Strong"/>
          <w:rFonts w:asciiTheme="minorHAnsi" w:hAnsiTheme="minorHAnsi"/>
          <w:b w:val="0"/>
          <w:bCs w:val="0"/>
          <w:sz w:val="22"/>
          <w:szCs w:val="22"/>
        </w:rPr>
        <w:t>QA practices</w:t>
      </w:r>
      <w:r w:rsidR="00D82222" w:rsidRPr="00D82222">
        <w:rPr>
          <w:rFonts w:asciiTheme="minorHAnsi" w:hAnsiTheme="minorHAnsi"/>
          <w:sz w:val="22"/>
          <w:szCs w:val="22"/>
        </w:rPr>
        <w:t xml:space="preserve">: writing detailed </w:t>
      </w:r>
      <w:r w:rsidR="00D82222" w:rsidRPr="00D82222">
        <w:rPr>
          <w:rStyle w:val="Strong"/>
          <w:rFonts w:asciiTheme="minorHAnsi" w:hAnsiTheme="minorHAnsi"/>
          <w:b w:val="0"/>
          <w:bCs w:val="0"/>
          <w:sz w:val="22"/>
          <w:szCs w:val="22"/>
        </w:rPr>
        <w:t>test plans and test cases</w:t>
      </w:r>
      <w:r w:rsidR="00D82222" w:rsidRPr="00D82222">
        <w:rPr>
          <w:rFonts w:asciiTheme="minorHAnsi" w:hAnsiTheme="minorHAnsi"/>
          <w:sz w:val="22"/>
          <w:szCs w:val="22"/>
        </w:rPr>
        <w:t xml:space="preserve">, performing </w:t>
      </w:r>
      <w:r w:rsidR="00D82222" w:rsidRPr="00D82222">
        <w:rPr>
          <w:rStyle w:val="Strong"/>
          <w:rFonts w:asciiTheme="minorHAnsi" w:hAnsiTheme="minorHAnsi"/>
          <w:b w:val="0"/>
          <w:bCs w:val="0"/>
          <w:sz w:val="22"/>
          <w:szCs w:val="22"/>
        </w:rPr>
        <w:t>manual testing of features</w:t>
      </w:r>
      <w:r w:rsidR="00D82222" w:rsidRPr="00D82222">
        <w:rPr>
          <w:rFonts w:asciiTheme="minorHAnsi" w:hAnsiTheme="minorHAnsi"/>
          <w:sz w:val="22"/>
          <w:szCs w:val="22"/>
        </w:rPr>
        <w:t xml:space="preserve">, using </w:t>
      </w:r>
      <w:r w:rsidR="00D82222" w:rsidRPr="00D82222">
        <w:rPr>
          <w:rStyle w:val="Strong"/>
          <w:rFonts w:asciiTheme="minorHAnsi" w:hAnsiTheme="minorHAnsi"/>
          <w:b w:val="0"/>
          <w:bCs w:val="0"/>
          <w:sz w:val="22"/>
          <w:szCs w:val="22"/>
        </w:rPr>
        <w:t>Git/GitHub for version control</w:t>
      </w:r>
      <w:r w:rsidR="00D82222" w:rsidRPr="00D82222">
        <w:rPr>
          <w:rFonts w:asciiTheme="minorHAnsi" w:hAnsiTheme="minorHAnsi"/>
          <w:b/>
          <w:bCs/>
          <w:sz w:val="22"/>
          <w:szCs w:val="22"/>
        </w:rPr>
        <w:t>,</w:t>
      </w:r>
      <w:r w:rsidR="00D82222" w:rsidRPr="00D82222">
        <w:rPr>
          <w:rFonts w:asciiTheme="minorHAnsi" w:hAnsiTheme="minorHAnsi"/>
          <w:sz w:val="22"/>
          <w:szCs w:val="22"/>
        </w:rPr>
        <w:t xml:space="preserve"> and documenting workflows to maintain software quality.</w:t>
      </w:r>
    </w:p>
    <w:p w14:paraId="207C1A15" w14:textId="4AAC7DD9" w:rsidR="00D82222" w:rsidRPr="00D82222" w:rsidRDefault="00D82222" w:rsidP="00D82222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D82222">
        <w:rPr>
          <w:rFonts w:asciiTheme="minorHAnsi" w:hAnsiTheme="minorHAnsi"/>
          <w:sz w:val="22"/>
          <w:szCs w:val="22"/>
        </w:rPr>
        <w:t xml:space="preserve">I’m currently seeking an </w:t>
      </w:r>
      <w:r w:rsidRPr="00D82222">
        <w:rPr>
          <w:rStyle w:val="Strong"/>
          <w:rFonts w:asciiTheme="minorHAnsi" w:hAnsiTheme="minorHAnsi"/>
          <w:b w:val="0"/>
          <w:bCs w:val="0"/>
          <w:sz w:val="22"/>
          <w:szCs w:val="22"/>
        </w:rPr>
        <w:t>IT internship in Nepal</w:t>
      </w:r>
      <w:r w:rsidR="00500C82">
        <w:rPr>
          <w:rStyle w:val="Strong"/>
          <w:rFonts w:asciiTheme="minorHAnsi" w:hAnsiTheme="minorHAnsi"/>
          <w:b w:val="0"/>
          <w:bCs w:val="0"/>
          <w:sz w:val="22"/>
          <w:szCs w:val="22"/>
        </w:rPr>
        <w:t xml:space="preserve"> </w:t>
      </w:r>
      <w:r w:rsidRPr="00D82222">
        <w:rPr>
          <w:rFonts w:asciiTheme="minorHAnsi" w:hAnsiTheme="minorHAnsi"/>
          <w:sz w:val="22"/>
          <w:szCs w:val="22"/>
        </w:rPr>
        <w:t>where I can:</w:t>
      </w:r>
    </w:p>
    <w:p w14:paraId="540169D3" w14:textId="77777777" w:rsidR="00D82222" w:rsidRPr="00D82222" w:rsidRDefault="00D82222" w:rsidP="00D82222">
      <w:pPr>
        <w:pStyle w:val="NormalWeb"/>
        <w:numPr>
          <w:ilvl w:val="0"/>
          <w:numId w:val="13"/>
        </w:numPr>
        <w:jc w:val="both"/>
        <w:rPr>
          <w:rFonts w:asciiTheme="minorHAnsi" w:hAnsiTheme="minorHAnsi"/>
          <w:b/>
          <w:bCs/>
          <w:sz w:val="22"/>
          <w:szCs w:val="22"/>
        </w:rPr>
      </w:pPr>
      <w:r w:rsidRPr="00D82222">
        <w:rPr>
          <w:rFonts w:asciiTheme="minorHAnsi" w:hAnsiTheme="minorHAnsi"/>
          <w:sz w:val="22"/>
          <w:szCs w:val="22"/>
        </w:rPr>
        <w:t xml:space="preserve">Contribute to real projects in </w:t>
      </w:r>
      <w:r w:rsidRPr="00D82222">
        <w:rPr>
          <w:rStyle w:val="Strong"/>
          <w:rFonts w:asciiTheme="minorHAnsi" w:hAnsiTheme="minorHAnsi"/>
          <w:b w:val="0"/>
          <w:bCs w:val="0"/>
          <w:sz w:val="22"/>
          <w:szCs w:val="22"/>
        </w:rPr>
        <w:t>development or QA</w:t>
      </w:r>
    </w:p>
    <w:p w14:paraId="5545A775" w14:textId="77777777" w:rsidR="00D82222" w:rsidRPr="00D82222" w:rsidRDefault="00D82222" w:rsidP="00D82222">
      <w:pPr>
        <w:pStyle w:val="NormalWeb"/>
        <w:numPr>
          <w:ilvl w:val="0"/>
          <w:numId w:val="13"/>
        </w:numPr>
        <w:jc w:val="both"/>
        <w:rPr>
          <w:rFonts w:asciiTheme="minorHAnsi" w:hAnsiTheme="minorHAnsi"/>
          <w:sz w:val="22"/>
          <w:szCs w:val="22"/>
        </w:rPr>
      </w:pPr>
      <w:r w:rsidRPr="00D82222">
        <w:rPr>
          <w:rFonts w:asciiTheme="minorHAnsi" w:hAnsiTheme="minorHAnsi"/>
          <w:sz w:val="22"/>
          <w:szCs w:val="22"/>
        </w:rPr>
        <w:t>Learn from experienced teams</w:t>
      </w:r>
    </w:p>
    <w:p w14:paraId="433AD45E" w14:textId="710835FF" w:rsidR="00BA5100" w:rsidRPr="00BA5100" w:rsidRDefault="00D34EBF" w:rsidP="00BA5100">
      <w:pPr>
        <w:pStyle w:val="NormalWeb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pict w14:anchorId="68B2B8D9">
          <v:rect id="_x0000_i1025" style="width:6in;height:2pt" o:hralign="center" o:hrstd="t" o:hrnoshade="t" o:hr="t" fillcolor="#1f497d [3215]" stroked="f"/>
        </w:pict>
      </w:r>
    </w:p>
    <w:p w14:paraId="1B0CD1A6" w14:textId="4A7F2687" w:rsidR="00885DCB" w:rsidRDefault="00A60E74" w:rsidP="00885DCB">
      <w:pPr>
        <w:pStyle w:val="Heading1"/>
      </w:pPr>
      <w:r>
        <w:t>Education</w:t>
      </w:r>
    </w:p>
    <w:p w14:paraId="49812F8A" w14:textId="3C85F8D8" w:rsidR="00885DCB" w:rsidRDefault="00885DCB" w:rsidP="003806C7">
      <w:pPr>
        <w:pStyle w:val="ListParagraph"/>
        <w:numPr>
          <w:ilvl w:val="0"/>
          <w:numId w:val="12"/>
        </w:numPr>
        <w:spacing w:line="360" w:lineRule="auto"/>
      </w:pPr>
      <w:r>
        <w:t xml:space="preserve">High School (+2) | Science Faculty | </w:t>
      </w:r>
      <w:proofErr w:type="spellStart"/>
      <w:r>
        <w:t>Prasadi</w:t>
      </w:r>
      <w:proofErr w:type="spellEnd"/>
      <w:r w:rsidR="00555BAB">
        <w:t xml:space="preserve"> Academy</w:t>
      </w:r>
      <w:r>
        <w:t xml:space="preserve"> (20</w:t>
      </w:r>
      <w:r w:rsidR="00555BAB">
        <w:t>20</w:t>
      </w:r>
      <w:r>
        <w:t>- 202</w:t>
      </w:r>
      <w:r w:rsidR="00555BAB">
        <w:t>1</w:t>
      </w:r>
      <w:r>
        <w:t xml:space="preserve">) </w:t>
      </w:r>
    </w:p>
    <w:p w14:paraId="08366FD6" w14:textId="1F721200" w:rsidR="00885DCB" w:rsidRPr="00555BAB" w:rsidRDefault="00885DCB" w:rsidP="003806C7">
      <w:pPr>
        <w:pStyle w:val="Heading2"/>
        <w:numPr>
          <w:ilvl w:val="0"/>
          <w:numId w:val="12"/>
        </w:numPr>
        <w:shd w:val="clear" w:color="auto" w:fill="FFFFFF"/>
        <w:spacing w:before="0" w:line="360" w:lineRule="auto"/>
        <w:textAlignment w:val="baseline"/>
        <w:rPr>
          <w:rFonts w:asciiTheme="minorHAnsi" w:hAnsiTheme="minorHAnsi" w:cs="Arial"/>
          <w:b w:val="0"/>
          <w:bCs w:val="0"/>
          <w:color w:val="auto"/>
          <w:sz w:val="22"/>
          <w:szCs w:val="22"/>
        </w:rPr>
      </w:pPr>
      <w:r w:rsidRPr="00555BAB">
        <w:rPr>
          <w:rFonts w:asciiTheme="minorHAnsi" w:hAnsiTheme="minorHAnsi"/>
          <w:b w:val="0"/>
          <w:bCs w:val="0"/>
          <w:color w:val="auto"/>
          <w:sz w:val="22"/>
          <w:szCs w:val="22"/>
        </w:rPr>
        <w:t xml:space="preserve">Secondary Education Examination (SEE), </w:t>
      </w:r>
      <w:r w:rsidR="00555BAB" w:rsidRPr="00555BAB">
        <w:rPr>
          <w:rFonts w:asciiTheme="minorHAnsi" w:hAnsiTheme="minorHAnsi" w:cs="Arial"/>
          <w:b w:val="0"/>
          <w:bCs w:val="0"/>
          <w:color w:val="auto"/>
          <w:sz w:val="22"/>
          <w:szCs w:val="22"/>
        </w:rPr>
        <w:t>N.K. Singh Memorial English Preparatory Secondary School</w:t>
      </w:r>
      <w:r w:rsidR="003806C7">
        <w:rPr>
          <w:rFonts w:asciiTheme="minorHAnsi" w:hAnsiTheme="minorHAnsi" w:cs="Arial"/>
          <w:b w:val="0"/>
          <w:bCs w:val="0"/>
          <w:color w:val="auto"/>
          <w:sz w:val="22"/>
          <w:szCs w:val="22"/>
        </w:rPr>
        <w:t xml:space="preserve"> </w:t>
      </w:r>
      <w:r w:rsidR="00555BAB">
        <w:rPr>
          <w:rFonts w:asciiTheme="minorHAnsi" w:hAnsiTheme="minorHAnsi" w:cs="Arial"/>
          <w:b w:val="0"/>
          <w:bCs w:val="0"/>
          <w:color w:val="auto"/>
          <w:sz w:val="22"/>
          <w:szCs w:val="22"/>
        </w:rPr>
        <w:t>(2019)</w:t>
      </w:r>
    </w:p>
    <w:p w14:paraId="4DC273A5" w14:textId="44E9F4AE" w:rsidR="003E3E2F" w:rsidRDefault="00A60E74" w:rsidP="003806C7">
      <w:pPr>
        <w:pStyle w:val="ListParagraph"/>
        <w:numPr>
          <w:ilvl w:val="0"/>
          <w:numId w:val="12"/>
        </w:numPr>
        <w:spacing w:line="360" w:lineRule="auto"/>
      </w:pPr>
      <w:r>
        <w:t>Bachelor in Computer Science &amp; Information Technology (BSc CSIT)</w:t>
      </w:r>
      <w:r>
        <w:br/>
        <w:t>[</w:t>
      </w:r>
      <w:r w:rsidR="006317AA">
        <w:t>Academia International College</w:t>
      </w:r>
      <w:r>
        <w:t>], Tribhuvan University, Nepal</w:t>
      </w:r>
      <w:r>
        <w:br/>
        <w:t xml:space="preserve">(Expected Graduation: Year </w:t>
      </w:r>
      <w:r w:rsidR="006317AA">
        <w:t>2026</w:t>
      </w:r>
      <w:r>
        <w:t>)</w:t>
      </w:r>
    </w:p>
    <w:p w14:paraId="3E1E6D0A" w14:textId="7C247B8D" w:rsidR="0034635F" w:rsidRDefault="00D34EBF" w:rsidP="0034635F">
      <w:pPr>
        <w:spacing w:line="360" w:lineRule="auto"/>
      </w:pPr>
      <w:r>
        <w:pict w14:anchorId="481DAB33">
          <v:rect id="_x0000_i1026" style="width:6in;height:2pt" o:hralign="center" o:hrstd="t" o:hrnoshade="t" o:hr="t" fillcolor="#1f497d [3215]" stroked="f"/>
        </w:pict>
      </w:r>
    </w:p>
    <w:p w14:paraId="25AAACE5" w14:textId="77777777" w:rsidR="00CB25E9" w:rsidRDefault="00CB25E9">
      <w:pPr>
        <w:pStyle w:val="Heading1"/>
      </w:pPr>
    </w:p>
    <w:p w14:paraId="5E76AA4A" w14:textId="096FCFCC" w:rsidR="00CB25E9" w:rsidRDefault="00CB25E9" w:rsidP="00CB25E9"/>
    <w:p w14:paraId="218382B4" w14:textId="77777777" w:rsidR="00CB25E9" w:rsidRDefault="00CB25E9" w:rsidP="00CB25E9"/>
    <w:p w14:paraId="37DB5610" w14:textId="1FB78504" w:rsidR="003E3E2F" w:rsidRDefault="00A60E74">
      <w:pPr>
        <w:pStyle w:val="Heading1"/>
      </w:pPr>
      <w:r>
        <w:lastRenderedPageBreak/>
        <w:t>Technical Skills</w:t>
      </w:r>
    </w:p>
    <w:p w14:paraId="74816479" w14:textId="71AF7DDC" w:rsidR="003E3E2F" w:rsidRDefault="00A60E74">
      <w:pPr>
        <w:pStyle w:val="ListBullet"/>
      </w:pPr>
      <w:r>
        <w:t xml:space="preserve">Programming: C, </w:t>
      </w:r>
      <w:r w:rsidR="00BA5100">
        <w:t>Django</w:t>
      </w:r>
      <w:r>
        <w:t>, Python (basic), HTML, CSS, JavaScript</w:t>
      </w:r>
    </w:p>
    <w:p w14:paraId="22F86CCC" w14:textId="3D8F1415" w:rsidR="003E3E2F" w:rsidRDefault="00A60E74">
      <w:pPr>
        <w:pStyle w:val="ListBullet"/>
      </w:pPr>
      <w:r>
        <w:t>Database: MySQL, SQLite</w:t>
      </w:r>
    </w:p>
    <w:p w14:paraId="2F7284E2" w14:textId="23FE0D1F" w:rsidR="003E3E2F" w:rsidRDefault="00A60E74">
      <w:pPr>
        <w:pStyle w:val="ListBullet"/>
      </w:pPr>
      <w:r>
        <w:t>Tools/Frameworks: Git/GitHub, Django (beginner), VS Code</w:t>
      </w:r>
    </w:p>
    <w:p w14:paraId="644A21FF" w14:textId="3091F7CE" w:rsidR="00CB25E9" w:rsidRDefault="00CB25E9">
      <w:pPr>
        <w:pStyle w:val="ListBullet"/>
      </w:pPr>
      <w:r>
        <w:t>QA &amp; Testing:</w:t>
      </w:r>
      <w:r w:rsidRPr="00CB25E9">
        <w:t xml:space="preserve"> </w:t>
      </w:r>
      <w:r>
        <w:t>Test Case &amp; Test Plan Design (Google Sheets, Excel)</w:t>
      </w:r>
      <w:r>
        <w:t>,</w:t>
      </w:r>
      <w:r w:rsidRPr="00CB25E9">
        <w:t xml:space="preserve"> </w:t>
      </w:r>
      <w:r>
        <w:t>Bug Reporting &amp; Documentation</w:t>
      </w:r>
      <w:r>
        <w:t>,</w:t>
      </w:r>
      <w:r w:rsidRPr="00CB25E9">
        <w:t xml:space="preserve"> </w:t>
      </w:r>
      <w:r>
        <w:t>Basic knowledge of SDLC/STLC</w:t>
      </w:r>
      <w:r>
        <w:t>.</w:t>
      </w:r>
    </w:p>
    <w:p w14:paraId="5760A379" w14:textId="15892AD1" w:rsidR="003E3E2F" w:rsidRDefault="00A60E74">
      <w:pPr>
        <w:pStyle w:val="ListBullet"/>
      </w:pPr>
      <w:r>
        <w:t>Other: Microsoft Office, Basic Networking Concepts</w:t>
      </w:r>
    </w:p>
    <w:p w14:paraId="58698145" w14:textId="629124D5" w:rsidR="007131AF" w:rsidRDefault="007131AF" w:rsidP="007131AF">
      <w:pPr>
        <w:pStyle w:val="ListBullet"/>
        <w:numPr>
          <w:ilvl w:val="0"/>
          <w:numId w:val="0"/>
        </w:numPr>
      </w:pPr>
    </w:p>
    <w:p w14:paraId="753EE760" w14:textId="5D4F9F40" w:rsidR="007131AF" w:rsidRDefault="00D34EBF" w:rsidP="007131AF">
      <w:pPr>
        <w:pStyle w:val="ListBullet"/>
        <w:numPr>
          <w:ilvl w:val="0"/>
          <w:numId w:val="0"/>
        </w:numPr>
      </w:pPr>
      <w:r>
        <w:pict w14:anchorId="093F5294">
          <v:rect id="_x0000_i1027" style="width:6in;height:2pt" o:hralign="center" o:hrstd="t" o:hrnoshade="t" o:hr="t" fillcolor="#1f497d [3215]" stroked="f"/>
        </w:pict>
      </w:r>
    </w:p>
    <w:p w14:paraId="316C3CD6" w14:textId="54CDAB69" w:rsidR="003E3E2F" w:rsidRDefault="00A60E74">
      <w:pPr>
        <w:pStyle w:val="Heading1"/>
      </w:pPr>
      <w:r>
        <w:t>Academic Projects</w:t>
      </w:r>
    </w:p>
    <w:p w14:paraId="1EC868A7" w14:textId="52E31265" w:rsidR="00885DCB" w:rsidRDefault="00A60E74">
      <w:pPr>
        <w:pStyle w:val="ListBullet"/>
      </w:pPr>
      <w:r w:rsidRPr="00885DCB">
        <w:rPr>
          <w:b/>
          <w:bCs/>
        </w:rPr>
        <w:t>E-commerce Website (Thrift Treasures)</w:t>
      </w:r>
      <w:r>
        <w:t xml:space="preserve"> –</w:t>
      </w:r>
    </w:p>
    <w:p w14:paraId="2066BC74" w14:textId="75BF4BF9" w:rsidR="003E3E2F" w:rsidRDefault="00A60E74" w:rsidP="00885DCB">
      <w:pPr>
        <w:pStyle w:val="ListBullet"/>
        <w:numPr>
          <w:ilvl w:val="0"/>
          <w:numId w:val="0"/>
        </w:numPr>
        <w:ind w:left="360"/>
      </w:pPr>
      <w:r>
        <w:t xml:space="preserve"> Built a thrift clothing store using HTML, CSS, JS, Django, and SQLite with features like product search, cart management, and Khalti payment integration.</w:t>
      </w:r>
    </w:p>
    <w:p w14:paraId="1C850172" w14:textId="348FB56A" w:rsidR="00885DCB" w:rsidRPr="00885DCB" w:rsidRDefault="00885DCB" w:rsidP="00804E70">
      <w:pPr>
        <w:pStyle w:val="ListBullet"/>
        <w:numPr>
          <w:ilvl w:val="0"/>
          <w:numId w:val="0"/>
        </w:numPr>
      </w:pPr>
    </w:p>
    <w:p w14:paraId="023E68C3" w14:textId="6975260D" w:rsidR="00885DCB" w:rsidRDefault="00A60E74">
      <w:pPr>
        <w:pStyle w:val="ListBullet"/>
      </w:pPr>
      <w:r w:rsidRPr="00885DCB">
        <w:rPr>
          <w:b/>
          <w:bCs/>
        </w:rPr>
        <w:t>Public Notice Board (E-Governance Website)</w:t>
      </w:r>
      <w:r>
        <w:t xml:space="preserve"> – </w:t>
      </w:r>
    </w:p>
    <w:p w14:paraId="7D0F94C0" w14:textId="7828599E" w:rsidR="003E3E2F" w:rsidRDefault="00885DCB" w:rsidP="00885DCB">
      <w:pPr>
        <w:pStyle w:val="ListBullet"/>
        <w:numPr>
          <w:ilvl w:val="0"/>
          <w:numId w:val="0"/>
        </w:numPr>
      </w:pPr>
      <w:r>
        <w:rPr>
          <w:b/>
          <w:bCs/>
        </w:rPr>
        <w:t xml:space="preserve"> </w:t>
      </w:r>
      <w:r w:rsidR="001E761E">
        <w:rPr>
          <w:b/>
          <w:bCs/>
        </w:rPr>
        <w:t xml:space="preserve">       </w:t>
      </w:r>
      <w:r w:rsidR="00A60E74">
        <w:t>Developed a digital notice board for posting and managing official notices online.</w:t>
      </w:r>
    </w:p>
    <w:p w14:paraId="3F02FDA8" w14:textId="77777777" w:rsidR="00804E70" w:rsidRDefault="00804E70" w:rsidP="00885DCB">
      <w:pPr>
        <w:pStyle w:val="ListBullet"/>
        <w:numPr>
          <w:ilvl w:val="0"/>
          <w:numId w:val="0"/>
        </w:numPr>
      </w:pPr>
    </w:p>
    <w:p w14:paraId="1CD00135" w14:textId="255903BF" w:rsidR="00804E70" w:rsidRDefault="00804E70" w:rsidP="00804E70">
      <w:pPr>
        <w:pStyle w:val="ListBullet"/>
        <w:numPr>
          <w:ilvl w:val="0"/>
          <w:numId w:val="17"/>
        </w:numPr>
      </w:pPr>
      <w:r>
        <w:rPr>
          <w:rStyle w:val="Strong"/>
        </w:rPr>
        <w:t>Weather App</w:t>
      </w:r>
      <w:r>
        <w:t xml:space="preserve"> – Built a web application using Flask, HTML, CSS, and JavaScript to fetch real-time weather data via API with features like city-based search, temperature, humidity, and error handling.</w:t>
      </w:r>
    </w:p>
    <w:p w14:paraId="4DEAFF39" w14:textId="77777777" w:rsidR="00804E70" w:rsidRDefault="00804E70" w:rsidP="00885DCB">
      <w:pPr>
        <w:pStyle w:val="ListBullet"/>
        <w:numPr>
          <w:ilvl w:val="0"/>
          <w:numId w:val="0"/>
        </w:numPr>
      </w:pPr>
    </w:p>
    <w:p w14:paraId="383A50C8" w14:textId="77777777" w:rsidR="00804E70" w:rsidRDefault="00804E70" w:rsidP="00804E70">
      <w:pPr>
        <w:pStyle w:val="ListBullet"/>
      </w:pPr>
      <w:r w:rsidRPr="00885DCB">
        <w:rPr>
          <w:b/>
          <w:bCs/>
        </w:rPr>
        <w:t>Job Recommendation System</w:t>
      </w:r>
      <w:r>
        <w:t xml:space="preserve"> – </w:t>
      </w:r>
    </w:p>
    <w:p w14:paraId="198A2664" w14:textId="67746A8C" w:rsidR="00804E70" w:rsidRDefault="00804E70" w:rsidP="00804E70">
      <w:pPr>
        <w:pStyle w:val="ListBullet"/>
        <w:numPr>
          <w:ilvl w:val="0"/>
          <w:numId w:val="0"/>
        </w:numPr>
        <w:ind w:left="360"/>
      </w:pPr>
      <w:r>
        <w:t>Implemented a content-based filtering recommendation system using TF-IDF and cosine similarity in Python/Django.</w:t>
      </w:r>
    </w:p>
    <w:p w14:paraId="262026C4" w14:textId="6FA415C6" w:rsidR="007131AF" w:rsidRDefault="007131AF" w:rsidP="007131AF">
      <w:pPr>
        <w:pStyle w:val="ListBullet"/>
        <w:numPr>
          <w:ilvl w:val="0"/>
          <w:numId w:val="0"/>
        </w:numPr>
      </w:pPr>
    </w:p>
    <w:p w14:paraId="4094C049" w14:textId="3EE73862" w:rsidR="007131AF" w:rsidRDefault="00D34EBF" w:rsidP="007131AF">
      <w:pPr>
        <w:pStyle w:val="ListBullet"/>
        <w:numPr>
          <w:ilvl w:val="0"/>
          <w:numId w:val="0"/>
        </w:numPr>
      </w:pPr>
      <w:r>
        <w:pict w14:anchorId="25A17A8D">
          <v:rect id="_x0000_i1028" style="width:6in;height:2pt" o:hralign="center" o:hrstd="t" o:hrnoshade="t" o:hr="t" fillcolor="#1f497d [3215]" stroked="f"/>
        </w:pict>
      </w:r>
    </w:p>
    <w:p w14:paraId="61EDB9A9" w14:textId="04E4512F" w:rsidR="003E3E2F" w:rsidRDefault="003E3E2F" w:rsidP="00D82222">
      <w:pPr>
        <w:pStyle w:val="ListBullet"/>
        <w:numPr>
          <w:ilvl w:val="0"/>
          <w:numId w:val="0"/>
        </w:numPr>
        <w:ind w:left="360" w:hanging="360"/>
      </w:pPr>
    </w:p>
    <w:sectPr w:rsidR="003E3E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E4264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068EE"/>
    <w:multiLevelType w:val="hybridMultilevel"/>
    <w:tmpl w:val="69DA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C6283"/>
    <w:multiLevelType w:val="multilevel"/>
    <w:tmpl w:val="223C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B06AF"/>
    <w:multiLevelType w:val="hybridMultilevel"/>
    <w:tmpl w:val="3B0CB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D0D3E"/>
    <w:multiLevelType w:val="hybridMultilevel"/>
    <w:tmpl w:val="8AF2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2676D"/>
    <w:multiLevelType w:val="hybridMultilevel"/>
    <w:tmpl w:val="FE28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0638A"/>
    <w:multiLevelType w:val="hybridMultilevel"/>
    <w:tmpl w:val="CFA47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EE75F5"/>
    <w:multiLevelType w:val="hybridMultilevel"/>
    <w:tmpl w:val="16700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46A3D"/>
    <w:multiLevelType w:val="hybridMultilevel"/>
    <w:tmpl w:val="4D400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3"/>
  </w:num>
  <w:num w:numId="12">
    <w:abstractNumId w:val="16"/>
  </w:num>
  <w:num w:numId="13">
    <w:abstractNumId w:val="10"/>
  </w:num>
  <w:num w:numId="14">
    <w:abstractNumId w:val="15"/>
  </w:num>
  <w:num w:numId="15">
    <w:abstractNumId w:val="9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52F"/>
    <w:rsid w:val="00034616"/>
    <w:rsid w:val="0006063C"/>
    <w:rsid w:val="00074D04"/>
    <w:rsid w:val="0015074B"/>
    <w:rsid w:val="001E761E"/>
    <w:rsid w:val="00274ECF"/>
    <w:rsid w:val="0029639D"/>
    <w:rsid w:val="00326F90"/>
    <w:rsid w:val="0034635F"/>
    <w:rsid w:val="003806C7"/>
    <w:rsid w:val="003C487E"/>
    <w:rsid w:val="003E3E2F"/>
    <w:rsid w:val="004271A2"/>
    <w:rsid w:val="00483B1A"/>
    <w:rsid w:val="00500C82"/>
    <w:rsid w:val="00555BAB"/>
    <w:rsid w:val="006317AA"/>
    <w:rsid w:val="006C3758"/>
    <w:rsid w:val="007131AF"/>
    <w:rsid w:val="00804E70"/>
    <w:rsid w:val="00885DCB"/>
    <w:rsid w:val="008C12D0"/>
    <w:rsid w:val="00A60E74"/>
    <w:rsid w:val="00AA1D8D"/>
    <w:rsid w:val="00B47730"/>
    <w:rsid w:val="00BA5100"/>
    <w:rsid w:val="00CB0664"/>
    <w:rsid w:val="00CB25E9"/>
    <w:rsid w:val="00CE0FC3"/>
    <w:rsid w:val="00D34EBF"/>
    <w:rsid w:val="00D52DA4"/>
    <w:rsid w:val="00D73FFA"/>
    <w:rsid w:val="00D822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69C09B"/>
  <w14:defaultImageDpi w14:val="300"/>
  <w15:docId w15:val="{50E235CA-7BCE-435F-A240-A830EF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A51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1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A5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reya-72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udesna bhattarai</cp:lastModifiedBy>
  <cp:revision>16</cp:revision>
  <dcterms:created xsi:type="dcterms:W3CDTF">2013-12-23T23:15:00Z</dcterms:created>
  <dcterms:modified xsi:type="dcterms:W3CDTF">2025-09-17T10:01:00Z</dcterms:modified>
  <cp:category/>
</cp:coreProperties>
</file>